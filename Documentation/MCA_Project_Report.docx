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6674" w14:textId="77777777" w:rsidR="002254CE" w:rsidRDefault="00000000">
      <w:pPr>
        <w:pStyle w:val="Title"/>
      </w:pPr>
      <w:r>
        <w:t>E-Commerce Platform with AI-Powered Recommendation System</w:t>
      </w:r>
    </w:p>
    <w:p w14:paraId="531D1CA6" w14:textId="77777777" w:rsidR="002254CE" w:rsidRDefault="00000000">
      <w:r>
        <w:t>Project Report Submitted in partial fulfillment for the degree of</w:t>
      </w:r>
      <w:r>
        <w:br/>
        <w:t>MASTER IN COMPUTER APPLICATION (MCA)</w:t>
      </w:r>
      <w:r>
        <w:br/>
        <w:t>Kurukshetra University</w:t>
      </w:r>
    </w:p>
    <w:p w14:paraId="1EE0E21A" w14:textId="77777777" w:rsidR="002254CE" w:rsidRDefault="00000000">
      <w:r>
        <w:br/>
      </w:r>
      <w:r>
        <w:br/>
        <w:t>Submitted By: Ravi Kumar Sohal</w:t>
      </w:r>
      <w:r>
        <w:br/>
        <w:t>Roll No: __________</w:t>
      </w:r>
      <w:r>
        <w:br/>
        <w:t>MCA 3rd Semester</w:t>
      </w:r>
    </w:p>
    <w:p w14:paraId="344EB219" w14:textId="77777777" w:rsidR="002254CE" w:rsidRDefault="00000000">
      <w:r>
        <w:br/>
        <w:t>Guide: ___________</w:t>
      </w:r>
      <w:r>
        <w:br/>
        <w:t>Qualification: MCA (with 3+ years IT experience)</w:t>
      </w:r>
      <w:r>
        <w:br/>
        <w:t>Kurukshetra University</w:t>
      </w:r>
    </w:p>
    <w:p w14:paraId="4A133AD4" w14:textId="77777777" w:rsidR="002254CE" w:rsidRDefault="00000000">
      <w:r>
        <w:br w:type="page"/>
      </w:r>
    </w:p>
    <w:p w14:paraId="5EC4B75F" w14:textId="77777777" w:rsidR="002254CE" w:rsidRDefault="00000000" w:rsidP="0021647E">
      <w:pPr>
        <w:pStyle w:val="Heading1"/>
        <w:jc w:val="center"/>
      </w:pPr>
      <w:r>
        <w:lastRenderedPageBreak/>
        <w:t>Acknowledgement</w:t>
      </w:r>
    </w:p>
    <w:p w14:paraId="3BBBA7FB" w14:textId="75B195DC" w:rsidR="002254CE" w:rsidRDefault="00000000" w:rsidP="0021647E">
      <w:r>
        <w:br/>
        <w:t xml:space="preserve">I would like to express my sincere gratitude to my project guide for their continuous support, patience, and motivation throughout this project. </w:t>
      </w:r>
      <w:r>
        <w:br/>
        <w:t>Their immense knowledge and valuable guidance have been a source of inspiration and helped me in successfully completing this work.</w:t>
      </w:r>
      <w:r>
        <w:br/>
      </w:r>
      <w:r>
        <w:br/>
        <w:t xml:space="preserve">I also thank my faculty members and peers at Kurukshetra University who provided valuable feedback during the development phase. </w:t>
      </w:r>
      <w:r>
        <w:br/>
        <w:t>Finally, I extend heartfelt thanks to my family and friends for their encouragement and constant support during this project.</w:t>
      </w:r>
      <w:r>
        <w:br/>
      </w:r>
    </w:p>
    <w:p w14:paraId="29281450" w14:textId="77777777" w:rsidR="002254CE" w:rsidRDefault="00000000" w:rsidP="0021647E">
      <w:r>
        <w:br w:type="page"/>
      </w:r>
    </w:p>
    <w:p w14:paraId="01A00986" w14:textId="77777777" w:rsidR="002254CE" w:rsidRDefault="00000000" w:rsidP="0021647E">
      <w:pPr>
        <w:pStyle w:val="Heading1"/>
        <w:jc w:val="center"/>
      </w:pPr>
      <w:r>
        <w:lastRenderedPageBreak/>
        <w:t>Certificate</w:t>
      </w:r>
    </w:p>
    <w:p w14:paraId="7399FF97" w14:textId="77777777" w:rsidR="002254CE" w:rsidRDefault="00000000">
      <w:r>
        <w:br/>
        <w:t xml:space="preserve">This is to certify that this project entitled “E-Commerce Platform with AI-Powered Recommendation System” </w:t>
      </w:r>
      <w:r>
        <w:br/>
        <w:t xml:space="preserve">submitted in partial fulfillment of the degree of MASTER IN COMPUTER APPLICATION (MCA) to the Kurukshetra University </w:t>
      </w:r>
      <w:r>
        <w:br/>
        <w:t xml:space="preserve">done by Mr. Ravi Kumar Sohal, Roll No. _________ is an authentic work carried out by him under my guidance. </w:t>
      </w:r>
      <w:r>
        <w:br/>
        <w:t xml:space="preserve">The matter embodied in this project work has not been submitted earlier for the award of any degree or diploma </w:t>
      </w:r>
      <w:r>
        <w:br/>
        <w:t>to the best of my knowledge and belief.</w:t>
      </w:r>
      <w:r>
        <w:br/>
      </w:r>
    </w:p>
    <w:p w14:paraId="75EF409C" w14:textId="77777777" w:rsidR="002254CE" w:rsidRDefault="00000000">
      <w:r>
        <w:br/>
      </w:r>
      <w:r>
        <w:br/>
        <w:t>Signature of the Student: ____________</w:t>
      </w:r>
    </w:p>
    <w:p w14:paraId="768E9688" w14:textId="77777777" w:rsidR="002254CE" w:rsidRDefault="00000000">
      <w:r>
        <w:t>Signature of the Guide: ____________</w:t>
      </w:r>
    </w:p>
    <w:p w14:paraId="5731D4F8" w14:textId="77777777" w:rsidR="002254CE" w:rsidRDefault="00000000">
      <w:r>
        <w:t>Date: ____________</w:t>
      </w:r>
    </w:p>
    <w:p w14:paraId="2DC407C9" w14:textId="77777777" w:rsidR="002254CE" w:rsidRDefault="00000000">
      <w:r>
        <w:br w:type="page"/>
      </w:r>
    </w:p>
    <w:p w14:paraId="546B6DC1" w14:textId="77777777" w:rsidR="002254CE" w:rsidRDefault="00000000">
      <w:pPr>
        <w:pStyle w:val="Heading1"/>
      </w:pPr>
      <w:r>
        <w:lastRenderedPageBreak/>
        <w:t>Synopsis / Abstract</w:t>
      </w:r>
    </w:p>
    <w:p w14:paraId="385E66BF" w14:textId="77777777" w:rsidR="002254CE" w:rsidRDefault="00000000">
      <w:r>
        <w:br/>
        <w:t>Title of the Project: E-Commerce Platform with AI-Powered Recommendation System</w:t>
      </w:r>
      <w:r>
        <w:br/>
      </w:r>
      <w:r>
        <w:br/>
        <w:t>Problem Statement:</w:t>
      </w:r>
      <w:r>
        <w:br/>
        <w:t xml:space="preserve">With the rise of online shopping, users face difficulties in finding relevant products quickly. </w:t>
      </w:r>
      <w:r>
        <w:br/>
        <w:t>Existing platforms often fail to provide personalized recommendations, reducing user satisfaction.</w:t>
      </w:r>
      <w:r>
        <w:br/>
      </w:r>
      <w:r>
        <w:br/>
        <w:t>Why Chosen:</w:t>
      </w:r>
      <w:r>
        <w:br/>
        <w:t xml:space="preserve">E-commerce is a fast-growing domain with high demand for personalization using Artificial Intelligence. </w:t>
      </w:r>
      <w:r>
        <w:br/>
        <w:t>This project allows practical exposure to modern full-stack web technologies and AI-driven solutions.</w:t>
      </w:r>
      <w:r>
        <w:br/>
      </w:r>
      <w:r>
        <w:br/>
        <w:t>Objective &amp; Scope:</w:t>
      </w:r>
      <w:r>
        <w:br/>
        <w:t xml:space="preserve">The project aims to design a scalable e-commerce system that enables users to browse products, manage carts, </w:t>
      </w:r>
      <w:r>
        <w:br/>
        <w:t xml:space="preserve">place orders, and receive AI-based personalized product recommendations. </w:t>
      </w:r>
      <w:r>
        <w:br/>
        <w:t>The system will also include an admin module for product, category, order, and user management.</w:t>
      </w:r>
      <w:r>
        <w:br/>
      </w:r>
      <w:r>
        <w:br/>
        <w:t>Methodology:</w:t>
      </w:r>
      <w:r>
        <w:br/>
        <w:t xml:space="preserve">The system is built using Java Spring Boot (backend), ReactJS (frontend), MySQL (database), and </w:t>
      </w:r>
      <w:r>
        <w:br/>
        <w:t xml:space="preserve">a Python/R microservice for recommendations. APIs ensure secure communication. </w:t>
      </w:r>
      <w:r>
        <w:br/>
        <w:t>Authentication and authorization are handled using JWT with Spring Security.</w:t>
      </w:r>
      <w:r>
        <w:br/>
      </w:r>
      <w:r>
        <w:br/>
        <w:t>Hardware &amp; Software:</w:t>
      </w:r>
      <w:r>
        <w:br/>
        <w:t>- Hardware: Standard PC with 8 GB RAM, Intel i5 or higher</w:t>
      </w:r>
      <w:r>
        <w:br/>
        <w:t>- Software: Java Spring Boot, ReactJS, MySQL, Python/R, Postman, IntelliJ, VS Code</w:t>
      </w:r>
      <w:r>
        <w:br/>
      </w:r>
      <w:r>
        <w:br/>
        <w:t>Testing:</w:t>
      </w:r>
      <w:r>
        <w:br/>
        <w:t xml:space="preserve">Unit testing, Integration testing, and UAT (User Acceptance Testing) were performed. </w:t>
      </w:r>
      <w:r>
        <w:br/>
        <w:t>JUnit and Postman were used to validate APIs.</w:t>
      </w:r>
      <w:r>
        <w:br/>
      </w:r>
      <w:r>
        <w:br/>
        <w:t>Contribution:</w:t>
      </w:r>
      <w:r>
        <w:br/>
        <w:t xml:space="preserve">The project demonstrates integration of web development and AI, aligning with real-world industry practices. </w:t>
      </w:r>
      <w:r>
        <w:br/>
        <w:t>It provides a blueprint for scalable, secure, and intelligent e-commerce platforms.</w:t>
      </w:r>
      <w:r>
        <w:br/>
      </w:r>
    </w:p>
    <w:p w14:paraId="18987ADE" w14:textId="77777777" w:rsidR="002254CE" w:rsidRDefault="00000000">
      <w:r>
        <w:br w:type="page"/>
      </w:r>
    </w:p>
    <w:p w14:paraId="2CAE4315" w14:textId="77777777" w:rsidR="002254CE" w:rsidRDefault="00000000">
      <w:pPr>
        <w:pStyle w:val="Heading1"/>
      </w:pPr>
      <w:r>
        <w:lastRenderedPageBreak/>
        <w:t>Main Report</w:t>
      </w:r>
    </w:p>
    <w:p w14:paraId="34504B74" w14:textId="77777777" w:rsidR="002254CE" w:rsidRDefault="00000000">
      <w:pPr>
        <w:pStyle w:val="Heading2"/>
      </w:pPr>
      <w:r>
        <w:t>Objective &amp; Scope of the Project</w:t>
      </w:r>
    </w:p>
    <w:p w14:paraId="076B7E48" w14:textId="77777777" w:rsidR="002254CE" w:rsidRDefault="00000000">
      <w:r>
        <w:br/>
        <w:t xml:space="preserve">The primary objective is to build a secure, user-friendly, and scalable e-commerce platform with personalized recommendations. </w:t>
      </w:r>
      <w:r>
        <w:br/>
        <w:t xml:space="preserve">The scope includes two modules: Customer and Admin. Customers can browse, search, add to cart, place orders, and get recommendations. </w:t>
      </w:r>
      <w:r>
        <w:br/>
        <w:t>Admins manage products, categories, orders, and users.</w:t>
      </w:r>
      <w:r>
        <w:br/>
      </w:r>
    </w:p>
    <w:p w14:paraId="41D83B2A" w14:textId="77777777" w:rsidR="002254CE" w:rsidRDefault="00000000">
      <w:pPr>
        <w:pStyle w:val="Heading2"/>
      </w:pPr>
      <w:r>
        <w:t>Theoretical Background</w:t>
      </w:r>
    </w:p>
    <w:p w14:paraId="1F629E24" w14:textId="77777777" w:rsidR="002254CE" w:rsidRDefault="00000000">
      <w:r>
        <w:br/>
        <w:t xml:space="preserve">This project is based on modern full-stack development concepts, combining web technologies with AI. </w:t>
      </w:r>
      <w:r>
        <w:br/>
        <w:t xml:space="preserve">Spring Boot ensures a robust backend, ReactJS provides a responsive frontend, </w:t>
      </w:r>
      <w:r>
        <w:br/>
        <w:t>and AI recommendation models improve user engagement.</w:t>
      </w:r>
      <w:r>
        <w:br/>
      </w:r>
    </w:p>
    <w:p w14:paraId="2559836D" w14:textId="77777777" w:rsidR="002254CE" w:rsidRDefault="00000000">
      <w:pPr>
        <w:pStyle w:val="Heading2"/>
      </w:pPr>
      <w:r>
        <w:t>Definition of Problem</w:t>
      </w:r>
    </w:p>
    <w:p w14:paraId="7613B6D9" w14:textId="77777777" w:rsidR="002254CE" w:rsidRDefault="00000000">
      <w:r>
        <w:br/>
        <w:t xml:space="preserve">Traditional e-commerce platforms lack personalization and often rely on static product listings. </w:t>
      </w:r>
      <w:r>
        <w:br/>
        <w:t xml:space="preserve">Users may get overwhelmed with large catalogs, leading to poor shopping experience. </w:t>
      </w:r>
      <w:r>
        <w:br/>
        <w:t>The problem is to create a system that enhances usability with personalized AI-driven recommendations.</w:t>
      </w:r>
      <w:r>
        <w:br/>
      </w:r>
    </w:p>
    <w:p w14:paraId="6D5AA342" w14:textId="77777777" w:rsidR="002254CE" w:rsidRDefault="00000000">
      <w:pPr>
        <w:pStyle w:val="Heading2"/>
      </w:pPr>
      <w:r>
        <w:t>System Analysis &amp; Design vis-a-vis User Requirements</w:t>
      </w:r>
    </w:p>
    <w:p w14:paraId="4936018E" w14:textId="77777777" w:rsidR="002254CE" w:rsidRDefault="00000000">
      <w:r>
        <w:br/>
        <w:t xml:space="preserve">User requirements were collected and analyzed. Customers require secure authentication, product search, </w:t>
      </w:r>
      <w:r>
        <w:br/>
        <w:t xml:space="preserve">recommendations, and seamless checkout. Admins require efficient management of catalog, categories, and orders. </w:t>
      </w:r>
      <w:r>
        <w:br/>
        <w:t>Design involved creating ER diagrams, DFDs, and flowcharts to define system modules.</w:t>
      </w:r>
      <w:r>
        <w:br/>
      </w:r>
    </w:p>
    <w:p w14:paraId="37E671B0" w14:textId="77777777" w:rsidR="002254CE" w:rsidRDefault="00000000">
      <w:pPr>
        <w:pStyle w:val="Heading2"/>
      </w:pPr>
      <w:r>
        <w:t>System Planning (PERT Chart)</w:t>
      </w:r>
    </w:p>
    <w:p w14:paraId="1EA44342" w14:textId="77777777" w:rsidR="002254CE" w:rsidRDefault="00000000">
      <w:r>
        <w:t>System development was planned using Agile methodology with milestones for design, implementation, and testing.</w:t>
      </w:r>
    </w:p>
    <w:p w14:paraId="1EB4F80C" w14:textId="77777777" w:rsidR="002254CE" w:rsidRDefault="00000000">
      <w:pPr>
        <w:pStyle w:val="Heading2"/>
      </w:pPr>
      <w:r>
        <w:t>Process Logic of Each Module</w:t>
      </w:r>
    </w:p>
    <w:p w14:paraId="1F9C9943" w14:textId="77777777" w:rsidR="002254CE" w:rsidRDefault="00000000">
      <w:r>
        <w:br/>
        <w:t>- Auth Module: Handles login, signup, JWT authentication</w:t>
      </w:r>
      <w:r>
        <w:br/>
      </w:r>
      <w:r>
        <w:lastRenderedPageBreak/>
        <w:t>- Product Module: CRUD for products, product search</w:t>
      </w:r>
      <w:r>
        <w:br/>
        <w:t>- Category Module: Manage categories</w:t>
      </w:r>
      <w:r>
        <w:br/>
        <w:t>- Order Module: Place and track orders</w:t>
      </w:r>
      <w:r>
        <w:br/>
        <w:t>- Recommendation Module: Suggest products based on browsing and purchase history</w:t>
      </w:r>
      <w:r>
        <w:br/>
      </w:r>
    </w:p>
    <w:p w14:paraId="55B05BF5" w14:textId="77777777" w:rsidR="002254CE" w:rsidRDefault="00000000">
      <w:pPr>
        <w:pStyle w:val="Heading2"/>
      </w:pPr>
      <w:r>
        <w:t>Methodology Adopted, System Implementation &amp; Hardware/Software Used</w:t>
      </w:r>
    </w:p>
    <w:p w14:paraId="69C49DD1" w14:textId="77777777" w:rsidR="002254CE" w:rsidRDefault="00000000">
      <w:r>
        <w:t>Spring Boot, ReactJS, MySQL, and R/Python were used. APIs were built with REST principles. Security via JWT.</w:t>
      </w:r>
    </w:p>
    <w:p w14:paraId="36E756A2" w14:textId="77777777" w:rsidR="002254CE" w:rsidRDefault="00000000">
      <w:pPr>
        <w:pStyle w:val="Heading2"/>
      </w:pPr>
      <w:r>
        <w:t>System Maintenance &amp; Evaluation</w:t>
      </w:r>
    </w:p>
    <w:p w14:paraId="63F35A6B" w14:textId="77777777" w:rsidR="002254CE" w:rsidRDefault="00000000">
      <w:r>
        <w:t>The system is designed to be scalable, maintainable, and secure. Future improvements include advanced ML-based recommendations.</w:t>
      </w:r>
    </w:p>
    <w:p w14:paraId="09E0A559" w14:textId="77777777" w:rsidR="002254CE" w:rsidRDefault="00000000">
      <w:pPr>
        <w:pStyle w:val="Heading2"/>
      </w:pPr>
      <w:r>
        <w:t>Cost and Benefit Analysis</w:t>
      </w:r>
    </w:p>
    <w:p w14:paraId="0A33FF15" w14:textId="77777777" w:rsidR="002254CE" w:rsidRDefault="00000000">
      <w:r>
        <w:br/>
        <w:t>Cost: Development time, infrastructure (hosting, DB), and testing tools.</w:t>
      </w:r>
      <w:r>
        <w:br/>
        <w:t>Benefit: Real-world industry-level platform, reusable modules, customer engagement, and learning advanced technologies.</w:t>
      </w:r>
      <w:r>
        <w:br/>
      </w:r>
    </w:p>
    <w:p w14:paraId="07CD8181" w14:textId="77777777" w:rsidR="002254CE" w:rsidRDefault="00000000">
      <w:pPr>
        <w:pStyle w:val="Heading2"/>
      </w:pPr>
      <w:r>
        <w:t>Detailed Life Cycle of the Project</w:t>
      </w:r>
    </w:p>
    <w:p w14:paraId="71EDE02B" w14:textId="77777777" w:rsidR="002254CE" w:rsidRDefault="00000000">
      <w:r>
        <w:t>Requirements → Design → Development → Testing → Deployment → Maintenance</w:t>
      </w:r>
    </w:p>
    <w:p w14:paraId="4DBDB533" w14:textId="77777777" w:rsidR="002254CE" w:rsidRDefault="00000000">
      <w:pPr>
        <w:pStyle w:val="Heading2"/>
      </w:pPr>
      <w:r>
        <w:t>ERD &amp; DFD</w:t>
      </w:r>
    </w:p>
    <w:p w14:paraId="01DD4ECE" w14:textId="77777777" w:rsidR="002254CE" w:rsidRDefault="00000000">
      <w:r>
        <w:t>Entity Relationship Diagram and Data Flow Diagrams describe the structure and data flow of the system.</w:t>
      </w:r>
    </w:p>
    <w:p w14:paraId="2224F02E" w14:textId="77777777" w:rsidR="002254CE" w:rsidRDefault="00000000">
      <w:pPr>
        <w:pStyle w:val="Heading2"/>
      </w:pPr>
      <w:r>
        <w:t>Input and Output Screen Design</w:t>
      </w:r>
    </w:p>
    <w:p w14:paraId="7E1EE927" w14:textId="77777777" w:rsidR="002254CE" w:rsidRDefault="00000000">
      <w:r>
        <w:t>Frontend screens include Login, Product Listing, Cart, Checkout, Admin Dashboard. Outputs include invoices, reports, and recommendations.</w:t>
      </w:r>
    </w:p>
    <w:p w14:paraId="02E38937" w14:textId="77777777" w:rsidR="002254CE" w:rsidRDefault="00000000">
      <w:pPr>
        <w:pStyle w:val="Heading2"/>
      </w:pPr>
      <w:r>
        <w:t>Testing</w:t>
      </w:r>
    </w:p>
    <w:p w14:paraId="6E13A2D3" w14:textId="77777777" w:rsidR="002254CE" w:rsidRDefault="00000000">
      <w:r>
        <w:t>Unit testing with JUnit, API testing with Postman, and manual user testing for validation.</w:t>
      </w:r>
    </w:p>
    <w:p w14:paraId="025A5A11" w14:textId="77777777" w:rsidR="002254CE" w:rsidRDefault="00000000">
      <w:pPr>
        <w:pStyle w:val="Heading2"/>
      </w:pPr>
      <w:r>
        <w:t>User/Operational Manual</w:t>
      </w:r>
    </w:p>
    <w:p w14:paraId="5F3DE74F" w14:textId="77777777" w:rsidR="002254CE" w:rsidRDefault="00000000">
      <w:r>
        <w:t>Includes access rights, security measures, admin controls, backup procedures, and user guidelines.</w:t>
      </w:r>
    </w:p>
    <w:p w14:paraId="64DFB730" w14:textId="77777777" w:rsidR="002254CE" w:rsidRDefault="00000000">
      <w:r>
        <w:br w:type="page"/>
      </w:r>
    </w:p>
    <w:p w14:paraId="75839615" w14:textId="77777777" w:rsidR="002254CE" w:rsidRDefault="00000000">
      <w:pPr>
        <w:pStyle w:val="Heading1"/>
      </w:pPr>
      <w:r>
        <w:lastRenderedPageBreak/>
        <w:t>Annexures</w:t>
      </w:r>
    </w:p>
    <w:p w14:paraId="5421A82D" w14:textId="77777777" w:rsidR="002254CE" w:rsidRDefault="00000000">
      <w:pPr>
        <w:pStyle w:val="Heading2"/>
      </w:pPr>
      <w:r>
        <w:t>Data Dictionary</w:t>
      </w:r>
    </w:p>
    <w:p w14:paraId="2A3DACA0" w14:textId="77777777" w:rsidR="002254CE" w:rsidRDefault="00000000">
      <w:r>
        <w:br/>
        <w:t>Example:</w:t>
      </w:r>
      <w:r>
        <w:br/>
        <w:t>- Data Name: User_ID, Type: INT, Size: 10</w:t>
      </w:r>
      <w:r>
        <w:br/>
        <w:t>- Data Name: Product_Name, Type: VARCHAR, Size: 255</w:t>
      </w:r>
      <w:r>
        <w:br/>
        <w:t>- Data Name: Order_Date, Type: DATE</w:t>
      </w:r>
      <w:r>
        <w:br/>
      </w:r>
    </w:p>
    <w:p w14:paraId="1B144DA5" w14:textId="77777777" w:rsidR="002254CE" w:rsidRDefault="00000000">
      <w:pPr>
        <w:pStyle w:val="Heading2"/>
      </w:pPr>
      <w:r>
        <w:t>List of Abbreviations</w:t>
      </w:r>
    </w:p>
    <w:p w14:paraId="74F36C69" w14:textId="77777777" w:rsidR="002254CE" w:rsidRDefault="00000000">
      <w:r>
        <w:br/>
        <w:t>API: Application Programming Interface</w:t>
      </w:r>
      <w:r>
        <w:br/>
        <w:t>DBMS: Database Management System</w:t>
      </w:r>
      <w:r>
        <w:br/>
        <w:t>ERD: Entity Relationship Diagram</w:t>
      </w:r>
      <w:r>
        <w:br/>
        <w:t>DFD: Data Flow Diagram</w:t>
      </w:r>
      <w:r>
        <w:br/>
        <w:t>JWT: JSON Web Token</w:t>
      </w:r>
      <w:r>
        <w:br/>
      </w:r>
    </w:p>
    <w:p w14:paraId="3992DE33" w14:textId="77777777" w:rsidR="002254CE" w:rsidRDefault="00000000">
      <w:pPr>
        <w:pStyle w:val="Heading2"/>
      </w:pPr>
      <w:r>
        <w:t>References / Bibliography</w:t>
      </w:r>
    </w:p>
    <w:p w14:paraId="52630D23" w14:textId="77777777" w:rsidR="002254CE" w:rsidRDefault="00000000">
      <w:r>
        <w:br/>
        <w:t>1. Spring Boot Documentation - https://spring.io/projects/spring-boot</w:t>
      </w:r>
      <w:r>
        <w:br/>
        <w:t>2. ReactJS Documentation - https://react.dev/</w:t>
      </w:r>
      <w:r>
        <w:br/>
        <w:t>3. MySQL Documentation - https://dev.mysql.com/doc/</w:t>
      </w:r>
      <w:r>
        <w:br/>
        <w:t>4. LangChain &amp; AI Recommendation Techniques</w:t>
      </w:r>
      <w:r>
        <w:br/>
      </w:r>
    </w:p>
    <w:sectPr w:rsidR="00225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485897">
    <w:abstractNumId w:val="8"/>
  </w:num>
  <w:num w:numId="2" w16cid:durableId="1278757202">
    <w:abstractNumId w:val="6"/>
  </w:num>
  <w:num w:numId="3" w16cid:durableId="1416172994">
    <w:abstractNumId w:val="5"/>
  </w:num>
  <w:num w:numId="4" w16cid:durableId="669405488">
    <w:abstractNumId w:val="4"/>
  </w:num>
  <w:num w:numId="5" w16cid:durableId="1469855169">
    <w:abstractNumId w:val="7"/>
  </w:num>
  <w:num w:numId="6" w16cid:durableId="1544251889">
    <w:abstractNumId w:val="3"/>
  </w:num>
  <w:num w:numId="7" w16cid:durableId="2091733992">
    <w:abstractNumId w:val="2"/>
  </w:num>
  <w:num w:numId="8" w16cid:durableId="654577986">
    <w:abstractNumId w:val="1"/>
  </w:num>
  <w:num w:numId="9" w16cid:durableId="107508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47E"/>
    <w:rsid w:val="002254CE"/>
    <w:rsid w:val="0029639D"/>
    <w:rsid w:val="00326F90"/>
    <w:rsid w:val="00AA1D8D"/>
    <w:rsid w:val="00B47730"/>
    <w:rsid w:val="00CB0664"/>
    <w:rsid w:val="00EE75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2050D"/>
  <w14:defaultImageDpi w14:val="300"/>
  <w15:docId w15:val="{A640E4D3-CC64-2B4A-AAAC-F5188D70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Sohal, Trijal</cp:lastModifiedBy>
  <cp:revision>2</cp:revision>
  <dcterms:created xsi:type="dcterms:W3CDTF">2013-12-23T23:15:00Z</dcterms:created>
  <dcterms:modified xsi:type="dcterms:W3CDTF">2025-08-31T23:42:00Z</dcterms:modified>
  <cp:category/>
</cp:coreProperties>
</file>